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17E95" w14:textId="77777777" w:rsidR="00AB2DF3" w:rsidRDefault="00A2001E">
      <w:pPr>
        <w:pStyle w:val="Heading1"/>
      </w:pPr>
      <w:r>
        <w:t>Phase-2 Submission Template</w:t>
      </w:r>
    </w:p>
    <w:p w14:paraId="40F1E8F4" w14:textId="77777777" w:rsidR="00AB2DF3" w:rsidRDefault="00A2001E">
      <w:pPr>
        <w:pStyle w:val="Heading2"/>
      </w:pPr>
      <w:r>
        <w:t>Phase-2 Submission Template</w:t>
      </w:r>
    </w:p>
    <w:p w14:paraId="1B82B5C7" w14:textId="77777777" w:rsidR="00AB2DF3" w:rsidRDefault="00AB2DF3"/>
    <w:p w14:paraId="008464AB" w14:textId="77777777" w:rsidR="00AB2DF3" w:rsidRDefault="00A2001E">
      <w:pPr>
        <w:pStyle w:val="Heading2"/>
      </w:pPr>
      <w:r>
        <w:t>Student Name</w:t>
      </w:r>
    </w:p>
    <w:p w14:paraId="7216B1A2" w14:textId="66971A4E" w:rsidR="00AB2DF3" w:rsidRDefault="00A2001E">
      <w:r>
        <w:t>Abdul Rahman M.S</w:t>
      </w:r>
    </w:p>
    <w:p w14:paraId="6BA998EC" w14:textId="77777777" w:rsidR="00AB2DF3" w:rsidRDefault="00A2001E">
      <w:pPr>
        <w:pStyle w:val="Heading2"/>
      </w:pPr>
      <w:r>
        <w:t>Register Number</w:t>
      </w:r>
    </w:p>
    <w:p w14:paraId="645C91E3" w14:textId="1C2BEF89" w:rsidR="00AB2DF3" w:rsidRDefault="00A2001E">
      <w:r>
        <w:t>422223243002</w:t>
      </w:r>
    </w:p>
    <w:p w14:paraId="4E55B0EB" w14:textId="77777777" w:rsidR="00AB2DF3" w:rsidRDefault="00A2001E">
      <w:pPr>
        <w:pStyle w:val="Heading2"/>
      </w:pPr>
      <w:r>
        <w:t>Institution</w:t>
      </w:r>
    </w:p>
    <w:p w14:paraId="48710016" w14:textId="77777777" w:rsidR="00AB2DF3" w:rsidRDefault="00A2001E">
      <w:r>
        <w:t>SURYA GROUP OF INSTITUTIONS</w:t>
      </w:r>
    </w:p>
    <w:p w14:paraId="321D283B" w14:textId="77777777" w:rsidR="00AB2DF3" w:rsidRDefault="00A2001E">
      <w:pPr>
        <w:pStyle w:val="Heading2"/>
      </w:pPr>
      <w:r>
        <w:t>Department</w:t>
      </w:r>
    </w:p>
    <w:p w14:paraId="239D29EA" w14:textId="77777777" w:rsidR="00AB2DF3" w:rsidRDefault="00A2001E">
      <w:r>
        <w:t>B.TECH ARTIFICIAL INTELLIGENCE &amp; DATA SCIENCE</w:t>
      </w:r>
    </w:p>
    <w:p w14:paraId="5F5DBE9D" w14:textId="77777777" w:rsidR="00AB2DF3" w:rsidRDefault="00A2001E">
      <w:pPr>
        <w:pStyle w:val="Heading2"/>
      </w:pPr>
      <w:r>
        <w:t>Date of Submission</w:t>
      </w:r>
    </w:p>
    <w:p w14:paraId="2A666740" w14:textId="77777777" w:rsidR="00AB2DF3" w:rsidRDefault="00A2001E">
      <w:r>
        <w:t>22/04/2025</w:t>
      </w:r>
    </w:p>
    <w:p w14:paraId="3593D067" w14:textId="77777777" w:rsidR="00AB2DF3" w:rsidRDefault="00A2001E">
      <w:pPr>
        <w:pStyle w:val="Heading2"/>
      </w:pPr>
      <w:r>
        <w:t>Github Repository Link</w:t>
      </w:r>
    </w:p>
    <w:p w14:paraId="02AEC435" w14:textId="6138CC24" w:rsidR="00AB2DF3" w:rsidRDefault="00EE1358">
      <w:hyperlink r:id="rId6" w:history="1">
        <w:r w:rsidR="00A2001E" w:rsidRPr="00EE1358">
          <w:rPr>
            <w:rStyle w:val="Hyperlink"/>
          </w:rPr>
          <w:t>https://github.com/steeveabdul/Abdul-Rahman</w:t>
        </w:r>
      </w:hyperlink>
    </w:p>
    <w:p w14:paraId="05A9CEFE" w14:textId="77777777" w:rsidR="00AB2DF3" w:rsidRDefault="00A2001E">
      <w:pPr>
        <w:pStyle w:val="Heading2"/>
      </w:pPr>
      <w:r>
        <w:t>1. Problem Statement</w:t>
      </w:r>
    </w:p>
    <w:p w14:paraId="5E76A06B" w14:textId="77777777" w:rsidR="00AB2DF3" w:rsidRDefault="00A2001E">
      <w:r>
        <w:t>Topic: Predicting Student Performance using Machine Learning</w:t>
      </w:r>
    </w:p>
    <w:p w14:paraId="07F517E9" w14:textId="77777777" w:rsidR="00AB2DF3" w:rsidRDefault="00A2001E">
      <w:r>
        <w:t>This project aims to predict whether a student will pass or fail based on their academic and socio-demographic features. The problem is a binary classification task where the target variable is the final student result (pass/fail). The problem is important for early identification of students at risk, enabling timely intervention and academic support.</w:t>
      </w:r>
    </w:p>
    <w:p w14:paraId="60A2F12D" w14:textId="77777777" w:rsidR="00AB2DF3" w:rsidRDefault="00A2001E">
      <w:pPr>
        <w:pStyle w:val="Heading2"/>
      </w:pPr>
      <w:r>
        <w:t>2. Project Objectives</w:t>
      </w:r>
    </w:p>
    <w:p w14:paraId="660B39A4" w14:textId="77777777" w:rsidR="00AB2DF3" w:rsidRDefault="00A2001E">
      <w:r>
        <w:t>The goal of this project is to build a classification model that predicts student performance accurately.</w:t>
      </w:r>
    </w:p>
    <w:p w14:paraId="57AF30CD" w14:textId="77777777" w:rsidR="00AB2DF3" w:rsidRDefault="00A2001E">
      <w:r>
        <w:t>- Improve model accuracy through preprocessing and feature engineering.</w:t>
      </w:r>
    </w:p>
    <w:p w14:paraId="76F01BB6" w14:textId="77777777" w:rsidR="00AB2DF3" w:rsidRDefault="00A2001E">
      <w:r>
        <w:t>- Ensure interpretability of the results.</w:t>
      </w:r>
    </w:p>
    <w:p w14:paraId="7463FCE4" w14:textId="77777777" w:rsidR="00AB2DF3" w:rsidRDefault="00A2001E">
      <w:r>
        <w:t>- Apply the model to identify patterns influencing academic success.</w:t>
      </w:r>
    </w:p>
    <w:p w14:paraId="3AE9A6B2" w14:textId="77777777" w:rsidR="00AB2DF3" w:rsidRDefault="00A2001E">
      <w:pPr>
        <w:pStyle w:val="Heading2"/>
      </w:pPr>
      <w:r>
        <w:t>3. Flowchart of the Project Workflow</w:t>
      </w:r>
    </w:p>
    <w:p w14:paraId="30ACDBD9" w14:textId="77777777" w:rsidR="00AB2DF3" w:rsidRDefault="00A2001E">
      <w:r>
        <w:t>1. Data Collection</w:t>
      </w:r>
    </w:p>
    <w:p w14:paraId="1B5BF1B3" w14:textId="52C0A617" w:rsidR="00A2001E" w:rsidRDefault="00A2001E">
      <w:r>
        <w:lastRenderedPageBreak/>
        <w:t>2. Data Preprocessing</w:t>
      </w:r>
    </w:p>
    <w:p w14:paraId="6E9E2C71" w14:textId="77777777" w:rsidR="00AB2DF3" w:rsidRDefault="00A2001E">
      <w:r>
        <w:t>3. Exploratory Data Analysis (EDA)</w:t>
      </w:r>
    </w:p>
    <w:p w14:paraId="451BDE11" w14:textId="77777777" w:rsidR="00AB2DF3" w:rsidRDefault="00A2001E">
      <w:r>
        <w:t>4. Feature Engineering</w:t>
      </w:r>
    </w:p>
    <w:p w14:paraId="5923051F" w14:textId="77777777" w:rsidR="00AB2DF3" w:rsidRDefault="00A2001E">
      <w:r>
        <w:t>5. Model Building</w:t>
      </w:r>
    </w:p>
    <w:p w14:paraId="2F885306" w14:textId="77777777" w:rsidR="00AB2DF3" w:rsidRDefault="00A2001E">
      <w:r>
        <w:t>6. Model Evaluation</w:t>
      </w:r>
    </w:p>
    <w:p w14:paraId="1BE5E213" w14:textId="77777777" w:rsidR="00AB2DF3" w:rsidRDefault="00A2001E">
      <w:r>
        <w:t>7. Conclusion and Insights</w:t>
      </w:r>
    </w:p>
    <w:p w14:paraId="5D1EC506" w14:textId="77777777" w:rsidR="00AB2DF3" w:rsidRDefault="00A2001E">
      <w:pPr>
        <w:pStyle w:val="Heading2"/>
      </w:pPr>
      <w:r>
        <w:t>4. Data Description</w:t>
      </w:r>
    </w:p>
    <w:p w14:paraId="00795405" w14:textId="77777777" w:rsidR="00AB2DF3" w:rsidRDefault="00A2001E">
      <w:r>
        <w:t>Dataset Name: Student Performance Dataset</w:t>
      </w:r>
    </w:p>
    <w:p w14:paraId="4998F951" w14:textId="77777777" w:rsidR="00AB2DF3" w:rsidRDefault="00A2001E">
      <w:r>
        <w:t>Source: UCI Machine Learning Repository / Kaggle</w:t>
      </w:r>
    </w:p>
    <w:p w14:paraId="0CA1666E" w14:textId="77777777" w:rsidR="00AB2DF3" w:rsidRDefault="00A2001E">
      <w:r>
        <w:t>Type: Structured CSV file</w:t>
      </w:r>
    </w:p>
    <w:p w14:paraId="26E34C46" w14:textId="77777777" w:rsidR="00AB2DF3" w:rsidRDefault="00A2001E">
      <w:r>
        <w:t>Records: 1044 rows</w:t>
      </w:r>
    </w:p>
    <w:p w14:paraId="78F1E9C0" w14:textId="77777777" w:rsidR="00AB2DF3" w:rsidRDefault="00A2001E">
      <w:r>
        <w:t>Features: 33 columns</w:t>
      </w:r>
    </w:p>
    <w:p w14:paraId="73A16029" w14:textId="77777777" w:rsidR="00AB2DF3" w:rsidRDefault="00A2001E">
      <w:r>
        <w:t>Static Dataset</w:t>
      </w:r>
    </w:p>
    <w:p w14:paraId="10F2F703" w14:textId="77777777" w:rsidR="00AB2DF3" w:rsidRDefault="00A2001E">
      <w:r>
        <w:t>Target Variable: Final Result (Pass/Fail)</w:t>
      </w:r>
    </w:p>
    <w:p w14:paraId="53FAFA24" w14:textId="77777777" w:rsidR="00AB2DF3" w:rsidRDefault="00A2001E">
      <w:pPr>
        <w:pStyle w:val="Heading2"/>
      </w:pPr>
      <w:r>
        <w:t>5. Data Preprocessing</w:t>
      </w:r>
    </w:p>
    <w:p w14:paraId="5E5B1EED" w14:textId="77777777" w:rsidR="00AB2DF3" w:rsidRDefault="00A2001E">
      <w:r>
        <w:t>- Missing values handled using mean/mode imputation</w:t>
      </w:r>
    </w:p>
    <w:p w14:paraId="68BE60DB" w14:textId="77777777" w:rsidR="00AB2DF3" w:rsidRDefault="00A2001E">
      <w:r>
        <w:t>- Duplicate records were removed</w:t>
      </w:r>
    </w:p>
    <w:p w14:paraId="6A96ADF0" w14:textId="77777777" w:rsidR="00AB2DF3" w:rsidRDefault="00A2001E">
      <w:r>
        <w:t>- Outliers detected using IQR method and capped</w:t>
      </w:r>
    </w:p>
    <w:p w14:paraId="319BBE1C" w14:textId="77777777" w:rsidR="00AB2DF3" w:rsidRDefault="00A2001E">
      <w:r>
        <w:t>- Data types were corrected (e.g., categorical to category type)</w:t>
      </w:r>
    </w:p>
    <w:p w14:paraId="3ED8FD8E" w14:textId="77777777" w:rsidR="00AB2DF3" w:rsidRDefault="00A2001E">
      <w:r>
        <w:t>- Label encoding used for binary categoricals, One-hot encoding for nominal data</w:t>
      </w:r>
    </w:p>
    <w:p w14:paraId="25841212" w14:textId="77777777" w:rsidR="00AB2DF3" w:rsidRDefault="00A2001E">
      <w:r>
        <w:t>- Features standardized using MinMaxScaler</w:t>
      </w:r>
    </w:p>
    <w:p w14:paraId="56B5FC14" w14:textId="77777777" w:rsidR="00AB2DF3" w:rsidRDefault="00A2001E">
      <w:pPr>
        <w:pStyle w:val="Heading2"/>
      </w:pPr>
      <w:r>
        <w:t>6. Exploratory Data Analysis (EDA)</w:t>
      </w:r>
    </w:p>
    <w:p w14:paraId="1E94664E" w14:textId="77777777" w:rsidR="00AB2DF3" w:rsidRDefault="00A2001E">
      <w:r>
        <w:t>- Univariate analysis showed that absences and study time had significant variation</w:t>
      </w:r>
    </w:p>
    <w:p w14:paraId="3E258C69" w14:textId="77777777" w:rsidR="00AB2DF3" w:rsidRDefault="00A2001E">
      <w:r>
        <w:t>- Bivariate analysis: Higher study time correlated with better grades</w:t>
      </w:r>
    </w:p>
    <w:p w14:paraId="41887C53" w14:textId="77777777" w:rsidR="00AB2DF3" w:rsidRDefault="00A2001E">
      <w:r>
        <w:t>- Parental education level and previous failures influenced outcomes</w:t>
      </w:r>
    </w:p>
    <w:p w14:paraId="2C165060" w14:textId="77777777" w:rsidR="00AB2DF3" w:rsidRDefault="00A2001E">
      <w:r>
        <w:t>- Visualizations: Histograms, box plots, pairplots, correlation heatmap</w:t>
      </w:r>
    </w:p>
    <w:p w14:paraId="6F162CA4" w14:textId="77777777" w:rsidR="00AB2DF3" w:rsidRDefault="00A2001E">
      <w:r>
        <w:t>- Key Insight: Students with higher family support and study time tend to perform better</w:t>
      </w:r>
    </w:p>
    <w:p w14:paraId="40BB9181" w14:textId="77777777" w:rsidR="00AB2DF3" w:rsidRDefault="00A2001E">
      <w:pPr>
        <w:pStyle w:val="Heading2"/>
      </w:pPr>
      <w:r>
        <w:lastRenderedPageBreak/>
        <w:t>7. Feature Engineering</w:t>
      </w:r>
    </w:p>
    <w:p w14:paraId="76C9DA80" w14:textId="77777777" w:rsidR="00AB2DF3" w:rsidRDefault="00A2001E">
      <w:r>
        <w:t>- Created a new feature: total support (combining family and school support)</w:t>
      </w:r>
    </w:p>
    <w:p w14:paraId="38D05C22" w14:textId="77777777" w:rsidR="00AB2DF3" w:rsidRDefault="00A2001E">
      <w:r>
        <w:t>- Extracted week vs weekend study habits</w:t>
      </w:r>
    </w:p>
    <w:p w14:paraId="2C6B531A" w14:textId="77777777" w:rsidR="00AB2DF3" w:rsidRDefault="00A2001E">
      <w:r>
        <w:t>- Applied polynomial features on 'study time'</w:t>
      </w:r>
    </w:p>
    <w:p w14:paraId="2C5FE29D" w14:textId="77777777" w:rsidR="00AB2DF3" w:rsidRDefault="00A2001E">
      <w:r>
        <w:t>- Feature selection using SelectKBest to keep top predictors</w:t>
      </w:r>
    </w:p>
    <w:p w14:paraId="75857687" w14:textId="77777777" w:rsidR="00AB2DF3" w:rsidRDefault="00A2001E">
      <w:r>
        <w:t>- PCA used to reduce dimensionality, retaining 95% variance</w:t>
      </w:r>
    </w:p>
    <w:p w14:paraId="1C20FC8D" w14:textId="77777777" w:rsidR="00AB2DF3" w:rsidRDefault="00A2001E">
      <w:pPr>
        <w:pStyle w:val="Heading2"/>
      </w:pPr>
      <w:r>
        <w:t>8. Model Building</w:t>
      </w:r>
    </w:p>
    <w:p w14:paraId="38856917" w14:textId="77777777" w:rsidR="00AB2DF3" w:rsidRDefault="00A2001E">
      <w:r>
        <w:t>- Models Used: Logistic Regression and Random Forest Classifier</w:t>
      </w:r>
    </w:p>
    <w:p w14:paraId="711D7636" w14:textId="77777777" w:rsidR="00AB2DF3" w:rsidRDefault="00A2001E">
      <w:r>
        <w:t>- Train-Test Split: 80% training, 20% testing with stratification</w:t>
      </w:r>
    </w:p>
    <w:p w14:paraId="124CF42D" w14:textId="77777777" w:rsidR="00AB2DF3" w:rsidRDefault="00A2001E">
      <w:r>
        <w:t>- Logistic Regression: Accuracy = 78%, F1-Score = 0.75</w:t>
      </w:r>
    </w:p>
    <w:p w14:paraId="2D400DE2" w14:textId="77777777" w:rsidR="00AB2DF3" w:rsidRDefault="00A2001E">
      <w:r>
        <w:t>- Random Forest: Accuracy = 85%, F1-Score = 0.82</w:t>
      </w:r>
    </w:p>
    <w:p w14:paraId="0D615F09" w14:textId="77777777" w:rsidR="00AB2DF3" w:rsidRDefault="00A2001E">
      <w:r>
        <w:t>- Random Forest performed better due to handling of non-linearity and feature interactions</w:t>
      </w:r>
    </w:p>
    <w:p w14:paraId="6B879E21" w14:textId="77777777" w:rsidR="00AB2DF3" w:rsidRDefault="00A2001E">
      <w:pPr>
        <w:pStyle w:val="Heading2"/>
      </w:pPr>
      <w:r>
        <w:t>9. Visualization of Results &amp; Model Insights</w:t>
      </w:r>
    </w:p>
    <w:p w14:paraId="4CCA4B3A" w14:textId="77777777" w:rsidR="00AB2DF3" w:rsidRDefault="00A2001E">
      <w:r>
        <w:t>- Confusion Matrix: Showed better true positive rate in Random Forest</w:t>
      </w:r>
    </w:p>
    <w:p w14:paraId="07B4D800" w14:textId="77777777" w:rsidR="00AB2DF3" w:rsidRDefault="00A2001E">
      <w:r>
        <w:t>- ROC Curve: AUC = 0.91 for Random Forest</w:t>
      </w:r>
    </w:p>
    <w:p w14:paraId="3FCF2901" w14:textId="77777777" w:rsidR="00AB2DF3" w:rsidRDefault="00A2001E">
      <w:r>
        <w:t>- Feature Importance: 'Study time', 'Failures', 'Parental Education' ranked high</w:t>
      </w:r>
    </w:p>
    <w:p w14:paraId="0964DD43" w14:textId="77777777" w:rsidR="00AB2DF3" w:rsidRDefault="00A2001E">
      <w:r>
        <w:t>- Residual analysis showed well-distributed errors, indicating a good fit</w:t>
      </w:r>
    </w:p>
    <w:p w14:paraId="7D891B44" w14:textId="77777777" w:rsidR="00AB2DF3" w:rsidRDefault="00A2001E">
      <w:pPr>
        <w:pStyle w:val="Heading2"/>
      </w:pPr>
      <w:r>
        <w:t>10. Tools and Technologies Used</w:t>
      </w:r>
    </w:p>
    <w:p w14:paraId="0FE80E4C" w14:textId="77777777" w:rsidR="00AB2DF3" w:rsidRDefault="00A2001E">
      <w:r>
        <w:t>- Programming Language: Python</w:t>
      </w:r>
    </w:p>
    <w:p w14:paraId="54792032" w14:textId="77777777" w:rsidR="00AB2DF3" w:rsidRDefault="00A2001E">
      <w:r>
        <w:t>- IDE: Google Colab</w:t>
      </w:r>
    </w:p>
    <w:p w14:paraId="45D50CE8" w14:textId="77777777" w:rsidR="00AB2DF3" w:rsidRDefault="00A2001E">
      <w:r>
        <w:t>- Libraries: pandas, numpy, seaborn, matplotlib, scikit-learn, xgboost</w:t>
      </w:r>
    </w:p>
    <w:p w14:paraId="195D0BF5" w14:textId="77777777" w:rsidR="00AB2DF3" w:rsidRDefault="00A2001E">
      <w:r>
        <w:t>- Visualization: Plotly and seaborn for visual exploration</w:t>
      </w:r>
    </w:p>
    <w:p w14:paraId="21A06A28" w14:textId="77777777" w:rsidR="00AB2DF3" w:rsidRDefault="00A2001E">
      <w:pPr>
        <w:pStyle w:val="Heading2"/>
      </w:pPr>
      <w:r>
        <w:t>11. Team Members and Contributions</w:t>
      </w:r>
    </w:p>
    <w:p w14:paraId="22154432" w14:textId="77777777" w:rsidR="00AB2DF3" w:rsidRDefault="00A2001E">
      <w:r>
        <w:t>- ABDUL RAHMAN.M S: Data Preprocessing and Cleaning</w:t>
      </w:r>
    </w:p>
    <w:p w14:paraId="24E5E677" w14:textId="77777777" w:rsidR="00AB2DF3" w:rsidRDefault="00A2001E">
      <w:r>
        <w:t>- AJAY.K: Model Development and Evaluation</w:t>
      </w:r>
    </w:p>
    <w:p w14:paraId="22C734D4" w14:textId="77777777" w:rsidR="00AB2DF3" w:rsidRDefault="00A2001E">
      <w:r>
        <w:t>- BALA SUNDAR.R: EDA and Feature Engineering</w:t>
      </w:r>
    </w:p>
    <w:p w14:paraId="4F427B70" w14:textId="77777777" w:rsidR="00AB2DF3" w:rsidRDefault="00A2001E">
      <w:r>
        <w:t>- EZHILARASAN.K: Documentation and Visualization</w:t>
      </w:r>
    </w:p>
    <w:sectPr w:rsidR="00AB2D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438604">
    <w:abstractNumId w:val="8"/>
  </w:num>
  <w:num w:numId="2" w16cid:durableId="1565289971">
    <w:abstractNumId w:val="6"/>
  </w:num>
  <w:num w:numId="3" w16cid:durableId="1682276350">
    <w:abstractNumId w:val="5"/>
  </w:num>
  <w:num w:numId="4" w16cid:durableId="1634099425">
    <w:abstractNumId w:val="4"/>
  </w:num>
  <w:num w:numId="5" w16cid:durableId="1103765506">
    <w:abstractNumId w:val="7"/>
  </w:num>
  <w:num w:numId="6" w16cid:durableId="380324400">
    <w:abstractNumId w:val="3"/>
  </w:num>
  <w:num w:numId="7" w16cid:durableId="442119730">
    <w:abstractNumId w:val="2"/>
  </w:num>
  <w:num w:numId="8" w16cid:durableId="431778279">
    <w:abstractNumId w:val="1"/>
  </w:num>
  <w:num w:numId="9" w16cid:durableId="84602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A33AC"/>
    <w:rsid w:val="00A2001E"/>
    <w:rsid w:val="00AA1D8D"/>
    <w:rsid w:val="00AB2DF3"/>
    <w:rsid w:val="00B47730"/>
    <w:rsid w:val="00CB0664"/>
    <w:rsid w:val="00D92172"/>
    <w:rsid w:val="00EE13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3F709"/>
  <w14:defaultImageDpi w14:val="300"/>
  <w15:docId w15:val="{081FBA58-7A68-4D03-8C34-405D880D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E13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eveabdul/Abdul-Rahm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Rahman</cp:lastModifiedBy>
  <cp:revision>3</cp:revision>
  <dcterms:created xsi:type="dcterms:W3CDTF">2025-05-05T08:26:00Z</dcterms:created>
  <dcterms:modified xsi:type="dcterms:W3CDTF">2025-05-05T08:44:00Z</dcterms:modified>
  <cp:category/>
</cp:coreProperties>
</file>